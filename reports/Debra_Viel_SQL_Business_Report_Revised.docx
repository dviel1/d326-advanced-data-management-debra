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WGU SQL Business Report — DVD Rental Database</w:t>
      </w:r>
    </w:p>
    <w:p>
      <w:r>
        <w:t>Student: Debra J Viel</w:t>
      </w:r>
    </w:p>
    <w:p>
      <w:r>
        <w:t>Course: Advanced Data Management (D326)</w:t>
      </w:r>
    </w:p>
    <w:p>
      <w:r>
        <w:t>Task: Real-World Business Report</w:t>
      </w:r>
    </w:p>
    <w:p>
      <w:pPr>
        <w:pStyle w:val="Heading1"/>
      </w:pPr>
      <w:r>
        <w:t>A. Business Report</w:t>
      </w:r>
    </w:p>
    <w:p>
      <w:r>
        <w:t>This business report provides insights into category-level revenue performance using data from the DVD Rental database. The goal is to enable fast and accurate reporting of total revenue, number of rentals, and average rental amount per category, supported by a detailed table for drill-down analysis.</w:t>
      </w:r>
    </w:p>
    <w:p>
      <w:pPr>
        <w:pStyle w:val="Heading2"/>
      </w:pPr>
      <w:r>
        <w:t>A1. Specific Fields</w:t>
      </w:r>
    </w:p>
    <w:p>
      <w:r>
        <w:t>Detailed Table (detailed_category_revenue): rental_id, rental_date, customer_id, film_id, title, category, amount, duration_label.</w:t>
      </w:r>
    </w:p>
    <w:p>
      <w:r>
        <w:t>Summary Table (summary_category_revenue): category, total_revenue, total_rentals, avg_rental.</w:t>
      </w:r>
    </w:p>
    <w:p>
      <w:pPr>
        <w:pStyle w:val="Heading2"/>
      </w:pPr>
      <w:r>
        <w:t>A2. Types of Data Fields</w:t>
      </w:r>
    </w:p>
    <w:p>
      <w:r>
        <w:t>INTEGER: rental_id, customer_id, film_id, total_rentals</w:t>
      </w:r>
    </w:p>
    <w:p>
      <w:r>
        <w:t>TIMESTAMP: rental_date</w:t>
      </w:r>
    </w:p>
    <w:p>
      <w:r>
        <w:t>TEXT: title, category, duration_label</w:t>
      </w:r>
    </w:p>
    <w:p>
      <w:r>
        <w:t>NUMERIC(5,2) or NUMERIC(10,2): amount, total_revenue, avg_rental</w:t>
      </w:r>
    </w:p>
    <w:p>
      <w:pPr>
        <w:pStyle w:val="Heading2"/>
      </w:pPr>
      <w:r>
        <w:t>A3. Source Tables</w:t>
      </w:r>
    </w:p>
    <w:p>
      <w:r>
        <w:t>rental, payment, inventory, film, film_category, category</w:t>
      </w:r>
    </w:p>
    <w:p>
      <w:pPr>
        <w:pStyle w:val="Heading2"/>
      </w:pPr>
      <w:r>
        <w:t>A4. Field Requiring Custom Transformation</w:t>
      </w:r>
    </w:p>
    <w:p>
      <w:r>
        <w:t>Field: rental_duration (from film)</w:t>
      </w:r>
    </w:p>
    <w:p>
      <w:r>
        <w:t>Transformation: Convert integer days into Short / Medium / Long labels.</w:t>
      </w:r>
    </w:p>
    <w:p>
      <w:r>
        <w:t>Why: Simplifies grouping and makes the data more readable for business users.</w:t>
      </w:r>
    </w:p>
    <w:p>
      <w:pPr>
        <w:pStyle w:val="Heading2"/>
      </w:pPr>
      <w:r>
        <w:t>A5. Business Uses</w:t>
      </w:r>
    </w:p>
    <w:p>
      <w:r>
        <w:t>• Detailed table: Enables deeper analysis, customer lookups, and investigation of rental trends and outliers.</w:t>
      </w:r>
    </w:p>
    <w:p>
      <w:r>
        <w:t>• Summary table: Supports fast reporting and category performance comparisons for promotional and operational decisions.</w:t>
      </w:r>
    </w:p>
    <w:p>
      <w:pPr>
        <w:pStyle w:val="Heading2"/>
      </w:pPr>
      <w:r>
        <w:t>A6. Report Refresh Frequency</w:t>
      </w:r>
    </w:p>
    <w:p>
      <w:r>
        <w:t>A daily refresh is appropriate to ensure decision-makers always have current data on category-level revenue.</w:t>
      </w:r>
    </w:p>
    <w:p>
      <w:pPr>
        <w:pStyle w:val="Heading1"/>
      </w:pPr>
      <w:r>
        <w:t>B. Transformation Function</w:t>
      </w:r>
    </w:p>
    <w:p>
      <w:r>
        <w:br/>
        <w:t>CREATE OR REPLACE FUNCTION duration_label(days INTEGER)</w:t>
        <w:br/>
        <w:t>RETURNS TEXT AS $$</w:t>
        <w:br/>
        <w:t>BEGIN</w:t>
        <w:br/>
        <w:t xml:space="preserve">    IF days &lt;= 3 THEN</w:t>
        <w:br/>
        <w:t xml:space="preserve">        RETURN 'Short';</w:t>
        <w:br/>
        <w:t xml:space="preserve">    ELSIF days BETWEEN 4 AND 6 THEN</w:t>
        <w:br/>
        <w:t xml:space="preserve">        RETURN 'Medium';</w:t>
        <w:br/>
        <w:t xml:space="preserve">    ELSE</w:t>
        <w:br/>
        <w:t xml:space="preserve">        RETURN 'Long';</w:t>
        <w:br/>
        <w:t xml:space="preserve">    END IF;</w:t>
        <w:br/>
        <w:t>END;</w:t>
        <w:br/>
        <w:t>$$ LANGUAGE plpgsql;</w:t>
        <w:br/>
      </w:r>
    </w:p>
    <w:p>
      <w:pPr>
        <w:pStyle w:val="Heading1"/>
      </w:pPr>
      <w:r>
        <w:t>C. Detailed and Summary Table Creation</w:t>
      </w:r>
    </w:p>
    <w:p>
      <w:r>
        <w:br/>
        <w:t>CREATE TABLE IF NOT EXISTS detailed_category_revenue (</w:t>
        <w:br/>
        <w:t xml:space="preserve">    rental_id INTEGER,</w:t>
        <w:br/>
        <w:t xml:space="preserve">    rental_date TIMESTAMP,</w:t>
        <w:br/>
        <w:t xml:space="preserve">    customer_id INTEGER,</w:t>
        <w:br/>
        <w:t xml:space="preserve">    film_id INTEGER,</w:t>
        <w:br/>
        <w:t xml:space="preserve">    title TEXT,</w:t>
        <w:br/>
        <w:t xml:space="preserve">    category TEXT,</w:t>
        <w:br/>
        <w:t xml:space="preserve">    amount NUMERIC(5,2),</w:t>
        <w:br/>
        <w:t xml:space="preserve">    duration_label TEXT</w:t>
        <w:br/>
        <w:t>);</w:t>
        <w:br/>
        <w:br/>
        <w:t>CREATE TABLE IF NOT EXISTS summary_category_revenue (</w:t>
        <w:br/>
        <w:t xml:space="preserve">    category TEXT,</w:t>
        <w:br/>
        <w:t xml:space="preserve">    total_revenue NUMERIC(10,2),</w:t>
        <w:br/>
        <w:t xml:space="preserve">    total_rentals INTEGER,</w:t>
        <w:br/>
        <w:t xml:space="preserve">    avg_rental NUMERIC(10,2)</w:t>
        <w:br/>
        <w:t>);</w:t>
        <w:br/>
      </w:r>
    </w:p>
    <w:p>
      <w:pPr>
        <w:pStyle w:val="Heading1"/>
      </w:pPr>
      <w:r>
        <w:t>D. Raw Data Extraction Query</w:t>
      </w:r>
    </w:p>
    <w:p>
      <w:r>
        <w:br/>
        <w:t>INSERT INTO detailed_category_revenue</w:t>
        <w:br/>
        <w:t xml:space="preserve">SELECT </w:t>
        <w:br/>
        <w:t xml:space="preserve">    r.rental_id,</w:t>
        <w:br/>
        <w:t xml:space="preserve">    r.rental_date,</w:t>
        <w:br/>
        <w:t xml:space="preserve">    r.customer_id,</w:t>
        <w:br/>
        <w:t xml:space="preserve">    f.film_id,</w:t>
        <w:br/>
        <w:t xml:space="preserve">    f.title,</w:t>
        <w:br/>
        <w:t xml:space="preserve">    c.name AS category,</w:t>
        <w:br/>
        <w:t xml:space="preserve">    COALESCE(p.amount, 0) AS amount,</w:t>
        <w:br/>
        <w:t xml:space="preserve">    duration_label(f.rental_duration) AS duration_label</w:t>
        <w:br/>
        <w:t>FROM rental r</w:t>
        <w:br/>
        <w:t>JOIN inventory i      ON r.inventory_id = i.inventory_id</w:t>
        <w:br/>
        <w:t>JOIN film f           ON i.film_id      = f.film_id</w:t>
        <w:br/>
        <w:t>JOIN film_category fc ON f.film_id      = fc.film_id</w:t>
        <w:br/>
        <w:t>JOIN category c       ON fc.category_id = c.category_id</w:t>
        <w:br/>
        <w:t>LEFT JOIN payment p   ON p.rental_id    = r.rental_id;</w:t>
        <w:br/>
      </w:r>
    </w:p>
    <w:p>
      <w:pPr>
        <w:pStyle w:val="Heading1"/>
      </w:pPr>
      <w:r>
        <w:t>E. Trigger to Update Summary</w:t>
      </w:r>
    </w:p>
    <w:p>
      <w:r>
        <w:br/>
        <w:t>CREATE OR REPLACE FUNCTION update_summary()</w:t>
        <w:br/>
        <w:t>RETURNS TRIGGER AS $$</w:t>
        <w:br/>
        <w:t>BEGIN</w:t>
        <w:br/>
        <w:t xml:space="preserve">    DELETE FROM summary_category_revenue;</w:t>
        <w:br/>
        <w:br/>
        <w:t xml:space="preserve">    INSERT INTO summary_category_revenue (category, total_revenue, total_rentals, avg_rental)</w:t>
        <w:br/>
        <w:t xml:space="preserve">    SELECT category,</w:t>
        <w:br/>
        <w:t xml:space="preserve">           SUM(amount) AS total_revenue,</w:t>
        <w:br/>
        <w:t xml:space="preserve">           COUNT(*)    AS total_rentals,</w:t>
        <w:br/>
        <w:t xml:space="preserve">           AVG(amount) AS avg_rental</w:t>
        <w:br/>
        <w:t xml:space="preserve">    FROM detailed_category_revenue</w:t>
        <w:br/>
        <w:t xml:space="preserve">    GROUP BY category;</w:t>
        <w:br/>
        <w:br/>
        <w:t xml:space="preserve">    RETURN NULL;</w:t>
        <w:br/>
        <w:t>END;</w:t>
        <w:br/>
        <w:t>$$ LANGUAGE plpgsql;</w:t>
        <w:br/>
        <w:br/>
        <w:t>DROP TRIGGER IF EXISTS trg_update_summary ON detailed_category_revenue;</w:t>
        <w:br/>
        <w:br/>
        <w:t>CREATE TRIGGER trg_update_summary</w:t>
        <w:br/>
        <w:t>AFTER INSERT OR UPDATE OR DELETE</w:t>
        <w:br/>
        <w:t>ON detailed_category_revenue</w:t>
        <w:br/>
        <w:t>FOR EACH STATEMENT</w:t>
        <w:br/>
        <w:t>EXECUTE FUNCTION update_summary();</w:t>
        <w:br/>
      </w:r>
    </w:p>
    <w:p>
      <w:pPr>
        <w:pStyle w:val="Heading1"/>
      </w:pPr>
      <w:r>
        <w:t>F. Stored Procedure (Revised — Fixed)</w:t>
      </w:r>
    </w:p>
    <w:p>
      <w:r>
        <w:br/>
        <w:t>CREATE OR REPLACE PROCEDURE refresh_category_revenue()</w:t>
        <w:br/>
        <w:t>LANGUAGE plpgsql</w:t>
        <w:br/>
        <w:t>AS $$</w:t>
        <w:br/>
        <w:t>BEGIN</w:t>
        <w:br/>
        <w:t xml:space="preserve">    TRUNCATE TABLE summary_category_revenue;</w:t>
        <w:br/>
        <w:t xml:space="preserve">    TRUNCATE TABLE detailed_category_revenue;</w:t>
        <w:br/>
        <w:br/>
        <w:t xml:space="preserve">    INSERT INTO detailed_category_revenue</w:t>
        <w:br/>
        <w:t xml:space="preserve">    SELECT </w:t>
        <w:br/>
        <w:t xml:space="preserve">        r.rental_id,</w:t>
        <w:br/>
        <w:t xml:space="preserve">        r.rental_date,</w:t>
        <w:br/>
        <w:t xml:space="preserve">        r.customer_id,</w:t>
        <w:br/>
        <w:t xml:space="preserve">        f.film_id,</w:t>
        <w:br/>
        <w:t xml:space="preserve">        f.title,</w:t>
        <w:br/>
        <w:t xml:space="preserve">        c.name AS category,</w:t>
        <w:br/>
        <w:t xml:space="preserve">        COALESCE(p.amount, 0) AS amount,</w:t>
        <w:br/>
        <w:t xml:space="preserve">        duration_label(f.rental_duration) AS duration_label</w:t>
        <w:br/>
        <w:t xml:space="preserve">    FROM rental r</w:t>
        <w:br/>
        <w:t xml:space="preserve">    JOIN inventory i      ON r.inventory_id = i.inventory_id</w:t>
        <w:br/>
        <w:t xml:space="preserve">    JOIN film f           ON i.film_id      = f.film_id</w:t>
        <w:br/>
        <w:t xml:space="preserve">    JOIN film_category fc ON f.film_id      = fc.film_id</w:t>
        <w:br/>
        <w:t xml:space="preserve">    JOIN category c       ON fc.category_id = c.category_id</w:t>
        <w:br/>
        <w:t xml:space="preserve">    LEFT JOIN payment p   ON p.rental_id    = r.rental_id;</w:t>
        <w:br/>
        <w:br/>
        <w:t xml:space="preserve">    -- Trigger rebuilds summary automatically</w:t>
        <w:br/>
        <w:t>END;</w:t>
        <w:br/>
        <w:t>$$;</w:t>
        <w:br/>
      </w:r>
    </w:p>
    <w:p>
      <w:pPr>
        <w:pStyle w:val="Heading1"/>
      </w:pPr>
      <w:r>
        <w:t>F1. Job Scheduling Tool</w:t>
      </w:r>
    </w:p>
    <w:p>
      <w:r>
        <w:t>A scheduled job can be created in pgAgent to call the procedure automatically each day:</w:t>
      </w:r>
    </w:p>
    <w:p>
      <w:r>
        <w:t>CALL refresh_category_revenue();</w:t>
      </w:r>
    </w:p>
    <w:p>
      <w:pPr>
        <w:pStyle w:val="Heading1"/>
      </w:pPr>
      <w:r>
        <w:t>G. Panopto Video Demonstration</w:t>
      </w:r>
    </w:p>
    <w:p>
      <w:r>
        <w:t>Video Link: [Insert your Panopto video URL here]</w:t>
      </w:r>
    </w:p>
    <w:p>
      <w:r>
        <w:t>The video demonstrates:</w:t>
      </w:r>
    </w:p>
    <w:p>
      <w:r>
        <w:t>1. Running the original procedure and showing the duplicate summary issue.</w:t>
      </w:r>
    </w:p>
    <w:p>
      <w:r>
        <w:t>2. Running the revised procedure.</w:t>
      </w:r>
    </w:p>
    <w:p>
      <w:r>
        <w:t>3. Showing correct summary output after the fix.</w:t>
      </w:r>
    </w:p>
    <w:p>
      <w:pPr>
        <w:pStyle w:val="Heading1"/>
      </w:pPr>
      <w:r>
        <w:t>H. Sources</w:t>
      </w:r>
    </w:p>
    <w:p>
      <w:r>
        <w:t>• WGU DVD Rental Database (Labs on Demand)</w:t>
        <w:br/>
        <w:t>• PostgreSQL Documentation</w:t>
      </w:r>
    </w:p>
    <w:p>
      <w:pPr>
        <w:pStyle w:val="Heading1"/>
      </w:pPr>
      <w:r>
        <w:t>I. Professional Communication</w:t>
      </w:r>
    </w:p>
    <w:p>
      <w:r>
        <w:t>This submission clearly documents all code, the business purpose of the report, and the specific changes made to address evaluator feedback on Aspect F. The procedure was revised to rely on the trigger for summary table population, resolving the duplication issue.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